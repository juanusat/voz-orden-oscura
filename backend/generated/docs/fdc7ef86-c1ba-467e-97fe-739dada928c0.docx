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[0.00-8.44] </w:t>
      </w:r>
      <w:r>
        <w:rPr>
          <w:sz w:val="22"/>
        </w:rPr>
        <w:t xml:space="preserve"> Mi nombre es Carlos Antonio R. Torres y estudio en Lausat.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