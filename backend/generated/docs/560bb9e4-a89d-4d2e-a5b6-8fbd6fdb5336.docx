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[0.00-7.00] </w:t>
      </w:r>
      <w:r>
        <w:rPr>
          <w:sz w:val="22"/>
        </w:rPr>
        <w:t xml:space="preserve"> Barney es un dinosaurio. ¿Qué vive en nuestra mente? ¿Y cuándo se hace grande?</w:t>
      </w:r>
    </w:p>
    <w:p>
      <w:r>
        <w:rPr>
          <w:b/>
        </w:rPr>
        <w:t xml:space="preserve">[7.00-13.00] </w:t>
      </w:r>
      <w:r>
        <w:rPr>
          <w:sz w:val="22"/>
        </w:rPr>
        <w:t xml:space="preserve"> Es realmente sorprendente. Él brinda su amistad a grandes y pequeños.</w:t>
      </w:r>
    </w:p>
    <w:p>
      <w:r>
        <w:rPr>
          <w:b/>
        </w:rPr>
        <w:t xml:space="preserve">[13.00-16.00] </w:t>
      </w:r>
      <w:r>
        <w:rPr>
          <w:sz w:val="22"/>
        </w:rPr>
        <w:t xml:space="preserve"> Después de la escuela juegan todos muy contentos.</w:t>
      </w:r>
    </w:p>
    <w:p>
      <w:r>
        <w:rPr>
          <w:b/>
        </w:rPr>
        <w:t xml:space="preserve">[16.00-21.00] </w:t>
      </w:r>
      <w:r>
        <w:rPr>
          <w:sz w:val="22"/>
        </w:rPr>
        <w:t xml:space="preserve"> Barney nos enseña a muchos juegos divertidos, el ABC y el 123.</w:t>
      </w:r>
    </w:p>
    <w:p>
      <w:r>
        <w:rPr>
          <w:b/>
        </w:rPr>
        <w:t xml:space="preserve">[21.00-23.00] </w:t>
      </w:r>
      <w:r>
        <w:rPr>
          <w:sz w:val="22"/>
        </w:rPr>
        <w:t xml:space="preserve"> También son tus amigos.</w:t>
      </w:r>
    </w:p>
    <w:p>
      <w:r>
        <w:rPr>
          <w:b/>
        </w:rPr>
        <w:t xml:space="preserve">[23.00-26.00] </w:t>
      </w:r>
      <w:r>
        <w:rPr>
          <w:sz w:val="22"/>
        </w:rPr>
        <w:t xml:space="preserve"> Barney viene a jugar cuando lo necesitas.</w:t>
      </w:r>
    </w:p>
    <w:p>
      <w:r>
        <w:rPr>
          <w:b/>
        </w:rPr>
        <w:t xml:space="preserve">[26.00-29.00] </w:t>
      </w:r>
      <w:r>
        <w:rPr>
          <w:sz w:val="22"/>
        </w:rPr>
        <w:t xml:space="preserve"> Él también te ayudará si creas en fantasías.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