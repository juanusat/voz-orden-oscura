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[0.00-4.58] </w:t>
      </w:r>
      <w:r>
        <w:rPr>
          <w:sz w:val="22"/>
        </w:rPr>
        <w:t xml:space="preserve"> Bienvenido al Grupo de la Mafia de Sistemas, en este grupo se desarrollan</w:t>
      </w:r>
    </w:p>
    <w:p>
      <w:r>
        <w:rPr>
          <w:b/>
        </w:rPr>
        <w:t xml:space="preserve">[4.58-9.52] </w:t>
      </w:r>
      <w:r>
        <w:rPr>
          <w:sz w:val="22"/>
        </w:rPr>
        <w:t xml:space="preserve"> exámenes, se desarrollan trabajos y se hacen auditorías gratis a tus cuentas de</w:t>
      </w:r>
    </w:p>
    <w:p>
      <w:r>
        <w:rPr>
          <w:b/>
        </w:rPr>
        <w:t xml:space="preserve">[9.52-12.12] </w:t>
      </w:r>
      <w:r>
        <w:rPr>
          <w:sz w:val="22"/>
        </w:rPr>
        <w:t xml:space="preserve"> chat gpt.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